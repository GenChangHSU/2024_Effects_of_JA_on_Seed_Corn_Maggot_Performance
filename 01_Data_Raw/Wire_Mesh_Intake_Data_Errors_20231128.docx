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Wire Mesh Intake Data Errors</w:t>
      </w:r>
    </w:p>
    <w:p>
      <w:pPr>
        <w:numPr>
          <w:ilvl w:val="0"/>
          <w:numId w:val="11"/>
        </w:numPr>
        <w:ind w:left="425" w:leftChars="0" w:hanging="425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Duplicate record IDs for container 3986 and 4027</w:t>
      </w:r>
    </w:p>
    <w:p>
      <w:pPr>
        <w:numPr>
          <w:ilvl w:val="0"/>
          <w:numId w:val="11"/>
        </w:numPr>
        <w:ind w:left="425" w:leftChars="0" w:hanging="425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The record ID for container 3295 should be 12M_C_JA, not 11M_C_JA</w:t>
      </w:r>
    </w:p>
    <w:p>
      <w:pPr>
        <w:numPr>
          <w:ilvl w:val="0"/>
          <w:numId w:val="11"/>
        </w:numPr>
        <w:ind w:left="425" w:leftChars="0" w:hanging="425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The record ID for container 3764 should be 13F_C_JA, not 12F_C_JA</w:t>
      </w:r>
    </w:p>
    <w:p>
      <w:pPr>
        <w:numPr>
          <w:ilvl w:val="0"/>
          <w:numId w:val="11"/>
        </w:numPr>
        <w:ind w:left="425" w:leftChars="0" w:hanging="425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Missing row “Manure_Corn_Water” for plot 4 on the collection date 2023-05-16</w:t>
      </w:r>
    </w:p>
    <w:p>
      <w:pPr>
        <w:numPr>
          <w:ilvl w:val="0"/>
          <w:numId w:val="11"/>
        </w:numPr>
        <w:ind w:left="425" w:leftChars="0" w:hanging="425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Missing row “Fertilizer_Corn_JA” for plot 46 on the collection date 2023-05-16</w:t>
      </w:r>
    </w:p>
    <w:p>
      <w:pPr>
        <w:numPr>
          <w:ilvl w:val="0"/>
          <w:numId w:val="11"/>
        </w:numPr>
        <w:ind w:left="425" w:leftChars="0" w:hanging="425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Missing row “Fertilizer_Corn_Water” for plot 7 on the collection date 2023-05-16</w:t>
      </w:r>
    </w:p>
    <w:p>
      <w:pPr>
        <w:numPr>
          <w:ilvl w:val="0"/>
          <w:numId w:val="11"/>
        </w:numPr>
        <w:ind w:left="425" w:leftChars="0" w:hanging="425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Missing row “Fertilizer_Corn_Water” for plot 1 on the collection date 2023-05-31</w:t>
      </w:r>
    </w:p>
    <w:p>
      <w:pPr>
        <w:numPr>
          <w:ilvl w:val="0"/>
          <w:numId w:val="11"/>
        </w:numPr>
        <w:ind w:left="425" w:leftChars="0" w:hanging="425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Duplicate record IDs for container 4386 and 4513</w:t>
      </w:r>
    </w:p>
    <w:p>
      <w:pPr>
        <w:numPr>
          <w:ilvl w:val="0"/>
          <w:numId w:val="11"/>
        </w:numPr>
        <w:ind w:left="425" w:leftChars="0" w:hanging="425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Missing row “Control_Corn_Water” for plot 26 on the collection date 2023-05-31</w:t>
      </w:r>
    </w:p>
    <w:p>
      <w:pPr>
        <w:numPr>
          <w:ilvl w:val="0"/>
          <w:numId w:val="11"/>
        </w:numPr>
        <w:ind w:left="425" w:leftChars="0" w:hanging="425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Two plot treatments (Alfafa manure &amp; Fertilizer) in plot 31 on the collection date 2023-05-31</w:t>
      </w:r>
    </w:p>
    <w:p>
      <w:pPr>
        <w:numPr>
          <w:ilvl w:val="0"/>
          <w:numId w:val="11"/>
        </w:numPr>
        <w:ind w:left="425" w:leftChars="0" w:hanging="425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Duplicate record IDs for container 4391 and 4445</w:t>
      </w:r>
    </w:p>
    <w:p>
      <w:pPr>
        <w:numPr>
          <w:ilvl w:val="0"/>
          <w:numId w:val="11"/>
        </w:numPr>
        <w:ind w:left="425" w:leftChars="0" w:hanging="425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Duplicate record IDs for container 4591 and 4596</w:t>
      </w:r>
    </w:p>
    <w:p>
      <w:pPr>
        <w:numPr>
          <w:ilvl w:val="0"/>
          <w:numId w:val="11"/>
        </w:numPr>
        <w:ind w:left="425" w:leftChars="0" w:hanging="425" w:firstLineChars="0"/>
        <w:rPr>
          <w:rFonts w:hint="default"/>
          <w:sz w:val="24"/>
          <w:szCs w:val="24"/>
          <w:highlight w:val="yellow"/>
          <w:lang w:val="en-US"/>
        </w:rPr>
      </w:pPr>
      <w:r>
        <w:rPr>
          <w:rFonts w:hint="default"/>
          <w:sz w:val="24"/>
          <w:szCs w:val="24"/>
          <w:highlight w:val="yellow"/>
          <w:lang w:val="en-US"/>
        </w:rPr>
        <w:t>Duplicate record IDs for container 3375 and 3383</w:t>
      </w:r>
    </w:p>
    <w:p>
      <w:pPr>
        <w:numPr>
          <w:ilvl w:val="0"/>
          <w:numId w:val="11"/>
        </w:numPr>
        <w:ind w:left="425" w:leftChars="0" w:hanging="425" w:firstLineChars="0"/>
        <w:rPr>
          <w:rFonts w:hint="default"/>
          <w:sz w:val="24"/>
          <w:szCs w:val="24"/>
          <w:highlight w:val="yellow"/>
          <w:lang w:val="en-US"/>
        </w:rPr>
      </w:pPr>
      <w:r>
        <w:rPr>
          <w:rFonts w:hint="default"/>
          <w:sz w:val="24"/>
          <w:szCs w:val="24"/>
          <w:highlight w:val="yellow"/>
          <w:lang w:val="en-US"/>
        </w:rPr>
        <w:t>Missing row “Fertilizer_Corn_Water” for plot 7 on the collection date 2023-05-02</w:t>
      </w:r>
    </w:p>
    <w:p>
      <w:pPr>
        <w:numPr>
          <w:ilvl w:val="0"/>
          <w:numId w:val="11"/>
        </w:numPr>
        <w:ind w:left="425" w:leftChars="0" w:hanging="425" w:firstLineChars="0"/>
        <w:rPr>
          <w:rFonts w:hint="default"/>
          <w:sz w:val="24"/>
          <w:szCs w:val="24"/>
          <w:highlight w:val="yellow"/>
          <w:lang w:val="en-US"/>
        </w:rPr>
      </w:pPr>
      <w:r>
        <w:rPr>
          <w:rFonts w:hint="default"/>
          <w:sz w:val="24"/>
          <w:szCs w:val="24"/>
          <w:highlight w:val="yellow"/>
          <w:lang w:val="en-US"/>
        </w:rPr>
        <w:t>Missing row “Manure_Corn_Water” for plot 23 on the collection date 2023-05-02</w:t>
      </w:r>
    </w:p>
    <w:p>
      <w:pPr>
        <w:numPr>
          <w:ilvl w:val="0"/>
          <w:numId w:val="11"/>
        </w:numPr>
        <w:ind w:left="425" w:leftChars="0" w:hanging="425" w:firstLineChars="0"/>
        <w:rPr>
          <w:rFonts w:hint="default"/>
          <w:sz w:val="24"/>
          <w:szCs w:val="24"/>
          <w:highlight w:val="yellow"/>
          <w:lang w:val="en-US"/>
        </w:rPr>
      </w:pPr>
      <w:r>
        <w:rPr>
          <w:rFonts w:hint="default"/>
          <w:sz w:val="24"/>
          <w:szCs w:val="24"/>
          <w:highlight w:val="yellow"/>
          <w:lang w:val="en-US"/>
        </w:rPr>
        <w:t>Missing row “Fertilizer_Corn_JA</w:t>
      </w:r>
      <w:bookmarkStart w:id="0" w:name="_GoBack"/>
      <w:bookmarkEnd w:id="0"/>
      <w:r>
        <w:rPr>
          <w:rFonts w:hint="default"/>
          <w:sz w:val="24"/>
          <w:szCs w:val="24"/>
          <w:highlight w:val="yellow"/>
          <w:lang w:val="en-US"/>
        </w:rPr>
        <w:t>” for plot 24 on the collection date 2023-05-02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D15F9D8"/>
    <w:multiLevelType w:val="singleLevel"/>
    <w:tmpl w:val="ED15F9D8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2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3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4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5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6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7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8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9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10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595C85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A9375C0"/>
    <w:rsid w:val="15440F4E"/>
    <w:rsid w:val="1A4A112A"/>
    <w:rsid w:val="2B272BDA"/>
    <w:rsid w:val="30CF733B"/>
    <w:rsid w:val="37595C85"/>
    <w:rsid w:val="3A6A2E43"/>
    <w:rsid w:val="46BE7F72"/>
    <w:rsid w:val="46FA3F5E"/>
    <w:rsid w:val="55C02C73"/>
    <w:rsid w:val="5A980769"/>
    <w:rsid w:val="5AE95C38"/>
    <w:rsid w:val="60684065"/>
    <w:rsid w:val="6526774A"/>
    <w:rsid w:val="69B45362"/>
    <w:rsid w:val="6A8C040F"/>
    <w:rsid w:val="7BA97086"/>
    <w:rsid w:val="7E854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qFormat="1" w:unhideWhenUsed="0" w:uiPriority="68" w:semiHidden="0" w:name="Medium Grid 2 Accent 1"/>
    <w:lsdException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unhideWhenUsed="0" w:uiPriority="64" w:semiHidden="0" w:name="Medium Shading 2 Accent 2"/>
    <w:lsdException w:qFormat="1" w:unhideWhenUsed="0" w:uiPriority="65" w:semiHidden="0" w:name="Medium List 1 Accent 2"/>
    <w:lsdException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unhideWhenUsed="0" w:uiPriority="65" w:semiHidden="0" w:name="Medium List 1 Accent 3"/>
    <w:lsdException w:qFormat="1" w:unhideWhenUsed="0" w:uiPriority="66" w:semiHidden="0" w:name="Medium List 2 Accent 3"/>
    <w:lsdException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unhideWhenUsed="0" w:uiPriority="60" w:semiHidden="0" w:name="Light Shading Accent 5"/>
    <w:lsdException w:qFormat="1"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360" w:lineRule="auto"/>
    </w:pPr>
    <w:rPr>
      <w:rFonts w:ascii="Arial" w:hAnsi="Arial" w:eastAsia="DFKai-SB" w:cs="Wingdings"/>
      <w:sz w:val="28"/>
      <w:szCs w:val="28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  <w:spacing w:after="200" w:line="360" w:lineRule="auto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2023-11-24T19:59:00Z</dcterms:created>
  <dc:creator>genchanghsu</dc:creator>
  <cp:lastModifiedBy>genchanghsu</cp:lastModifiedBy>
  <dcterms:modified xsi:type="dcterms:W3CDTF">2023-11-29T01:21:02Z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0F696E1391FB409E93D7F59167A27CB4_11</vt:lpwstr>
  </property>
</Properties>
</file>